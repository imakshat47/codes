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Advanced AI Lab Manual</w:t>
      </w:r>
    </w:p>
    <w:p>
      <w:pPr>
        <w:pStyle w:val="Heading1"/>
      </w:pPr>
      <w:r>
        <w:t>Table of Contents</w:t>
      </w:r>
    </w:p>
    <w:p>
      <w:pPr>
        <w:pStyle w:val="ListNumber"/>
      </w:pPr>
      <w:r>
        <w:t>Experiment 1: Python Frameworks Tutorial (Jupyter &amp; Colab) .......................................... 2</w:t>
      </w:r>
    </w:p>
    <w:p>
      <w:pPr>
        <w:pStyle w:val="ListNumber"/>
      </w:pPr>
      <w:r>
        <w:t>Experiment 2: Uninformed Search in Graph-Based Problem Spaces .......................................... 3</w:t>
      </w:r>
    </w:p>
    <w:p>
      <w:pPr>
        <w:pStyle w:val="ListNumber"/>
      </w:pPr>
      <w:r>
        <w:t>Experiment 3: Informed Search (Vacuum World &amp; Maze) .......................................... 4</w:t>
      </w:r>
    </w:p>
    <w:p>
      <w:pPr>
        <w:pStyle w:val="ListNumber"/>
      </w:pPr>
      <w:r>
        <w:t>Experiment 4: Uninformed &amp; Informed Search (PAC-MAN) .......................................... 5</w:t>
      </w:r>
    </w:p>
    <w:p>
      <w:pPr>
        <w:pStyle w:val="ListNumber"/>
      </w:pPr>
      <w:r>
        <w:t>Experiment 5: Multi-Agent Search in a Grid .......................................... 6</w:t>
      </w:r>
    </w:p>
    <w:p>
      <w:pPr>
        <w:pStyle w:val="ListNumber"/>
      </w:pPr>
      <w:r>
        <w:t>Experiment 6: Logical Agents &amp; Knowledge Representation (Prolog) .......................................... 7</w:t>
      </w:r>
    </w:p>
    <w:p>
      <w:pPr>
        <w:pStyle w:val="ListNumber"/>
      </w:pPr>
      <w:r>
        <w:t>Experiment 7: Reasoning under Uncertainty (Bayesian Learning) .......................................... 8</w:t>
      </w:r>
    </w:p>
    <w:p>
      <w:pPr>
        <w:pStyle w:val="ListNumber"/>
      </w:pPr>
      <w:r>
        <w:t>Experiment 8: Reinforcement Learning (Q-Learning) .......................................... 9</w:t>
      </w:r>
    </w:p>
    <w:p>
      <w:pPr>
        <w:pStyle w:val="ListNumber"/>
      </w:pPr>
      <w:r>
        <w:t>Experiment 9: Introduction to Machine Learning &amp; Python Data Libraries .......................................... 10</w:t>
      </w:r>
    </w:p>
    <w:p>
      <w:r>
        <w:br w:type="page"/>
      </w:r>
    </w:p>
    <w:p>
      <w:pPr>
        <w:pStyle w:val="Heading1"/>
      </w:pPr>
      <w:r>
        <w:t>Experiment 1: Python Frameworks Tutorial (Jupyter &amp; Colab)</w:t>
      </w:r>
    </w:p>
    <w:p>
      <w:pPr>
        <w:pStyle w:val="Heading2"/>
      </w:pPr>
      <w:r>
        <w:t>Aim / Objective</w:t>
      </w:r>
    </w:p>
    <w:p>
      <w:r>
        <w:t>Get comfortable with Jupyter and Google Colab; explore Python data structures.</w:t>
      </w:r>
    </w:p>
    <w:p>
      <w:pPr>
        <w:pStyle w:val="Heading2"/>
      </w:pPr>
      <w:r>
        <w:t>Theory</w:t>
      </w:r>
    </w:p>
    <w:p>
      <w:r>
        <w:t>Jupyter and Colab provide interactive Python environments. Key data structures: list, dict, set, tuple.</w:t>
      </w:r>
    </w:p>
    <w:p>
      <w:pPr>
        <w:pStyle w:val="Heading2"/>
      </w:pPr>
      <w:r>
        <w:t>Procedure</w:t>
      </w:r>
    </w:p>
    <w:p>
      <w:r>
        <w:t>Launch notebook, experiment with creating/appending lists, dict operations, set membership, tuple access.</w:t>
      </w:r>
    </w:p>
    <w:p>
      <w:pPr>
        <w:pStyle w:val="Heading2"/>
      </w:pPr>
      <w:r>
        <w:t>Code</w:t>
      </w:r>
    </w:p>
    <w:p>
      <w:r>
        <w:t># Jupyter/Colab cells</w:t>
        <w:br/>
        <w:t>L = [1,2,3]; L.append(4)</w:t>
        <w:br/>
        <w:t>D = {'a':1,'b':2}</w:t>
        <w:br/>
        <w:t>S = set([1,2,3]); S.add(4)</w:t>
        <w:br/>
        <w:t>T = (10,20,30)</w:t>
        <w:br/>
      </w:r>
    </w:p>
    <w:p>
      <w:pPr>
        <w:pStyle w:val="Heading2"/>
      </w:pPr>
      <w:r>
        <w:t>Sample Output</w:t>
      </w:r>
    </w:p>
    <w:p>
      <w:r>
        <w:t>List: [1, 2, 3, 4], Dict: {...}, Set: {...}, Tuple: (...).</w:t>
      </w:r>
    </w:p>
    <w:p>
      <w:pPr>
        <w:pStyle w:val="Heading2"/>
      </w:pPr>
      <w:r>
        <w:t>Conclusion</w:t>
      </w:r>
    </w:p>
    <w:p>
      <w:r>
        <w:t>Basic Python structures and interactive notebooks mastered.</w:t>
      </w:r>
    </w:p>
    <w:p>
      <w:r>
        <w:br w:type="page"/>
      </w:r>
    </w:p>
    <w:p>
      <w:pPr>
        <w:pStyle w:val="Heading1"/>
      </w:pPr>
      <w:r>
        <w:t>Experiment 2: Uninformed Search in Graph-Based Problem Spaces</w:t>
      </w:r>
    </w:p>
    <w:p>
      <w:pPr>
        <w:pStyle w:val="Heading2"/>
      </w:pPr>
      <w:r>
        <w:t>Aim / Objective</w:t>
      </w:r>
    </w:p>
    <w:p>
      <w:r>
        <w:t>Implement and compare Breadth-First Search (BFS) and Depth-First Search (DFS) on a graph.</w:t>
      </w:r>
    </w:p>
    <w:p>
      <w:pPr>
        <w:pStyle w:val="Heading2"/>
      </w:pPr>
      <w:r>
        <w:t>Theory</w:t>
      </w:r>
    </w:p>
    <w:p>
      <w:r>
        <w:t>Uninformed search explores without heuristics: BFS (level order), DFS (depth first).</w:t>
      </w:r>
    </w:p>
    <w:p>
      <w:pPr>
        <w:pStyle w:val="Heading2"/>
      </w:pPr>
      <w:r>
        <w:t>Procedure</w:t>
      </w:r>
    </w:p>
    <w:p>
      <w:r>
        <w:t>Represent graph as adjacency list, implement BFS/DFS, run from start to goal, record results.</w:t>
      </w:r>
    </w:p>
    <w:p>
      <w:pPr>
        <w:pStyle w:val="Heading2"/>
      </w:pPr>
      <w:r>
        <w:t>Code</w:t>
      </w:r>
    </w:p>
    <w:p>
      <w:r>
        <w:t>def bfs(...): ...</w:t>
        <w:br/>
        <w:t>def dfs(...): ...</w:t>
        <w:br/>
        <w:t># See lab code above for details</w:t>
        <w:br/>
      </w:r>
    </w:p>
    <w:p>
      <w:pPr>
        <w:pStyle w:val="Heading2"/>
      </w:pPr>
      <w:r>
        <w:t>Sample Output</w:t>
      </w:r>
    </w:p>
    <w:p>
      <w:r>
        <w:t>BFS A→F: ['A','C','F'], DFS A→F: ['A','B','E','F'].</w:t>
      </w:r>
    </w:p>
    <w:p>
      <w:pPr>
        <w:pStyle w:val="Heading2"/>
      </w:pPr>
      <w:r>
        <w:t>Conclusion</w:t>
      </w:r>
    </w:p>
    <w:p>
      <w:r>
        <w:t>BFS finds shortest paths; DFS explores deeply; cycle checking is needed.</w:t>
      </w:r>
    </w:p>
    <w:p>
      <w:r>
        <w:br w:type="page"/>
      </w:r>
    </w:p>
    <w:p>
      <w:pPr>
        <w:pStyle w:val="Heading1"/>
      </w:pPr>
      <w:r>
        <w:t>Experiment 3: Informed Search (Vacuum World &amp; Maze)</w:t>
      </w:r>
    </w:p>
    <w:p>
      <w:pPr>
        <w:pStyle w:val="Heading2"/>
      </w:pPr>
      <w:r>
        <w:t>Aim / Objective</w:t>
      </w:r>
    </w:p>
    <w:p>
      <w:r>
        <w:t>Implement A* search with Manhattan heuristic on Vacuum-World and Maze problems.</w:t>
      </w:r>
    </w:p>
    <w:p>
      <w:pPr>
        <w:pStyle w:val="Heading2"/>
      </w:pPr>
      <w:r>
        <w:t>Theory</w:t>
      </w:r>
    </w:p>
    <w:p>
      <w:r>
        <w:t>A* uses g(n) + h(n). Manhattan distance is admissible heuristic in grids.</w:t>
      </w:r>
    </w:p>
    <w:p>
      <w:pPr>
        <w:pStyle w:val="Heading2"/>
      </w:pPr>
      <w:r>
        <w:t>Procedure</w:t>
      </w:r>
    </w:p>
    <w:p>
      <w:r>
        <w:t>Model grid, code A* function, run on vacuum and maze instances, observe path and node expansions.</w:t>
      </w:r>
    </w:p>
    <w:p>
      <w:pPr>
        <w:pStyle w:val="Heading2"/>
      </w:pPr>
      <w:r>
        <w:t>Code</w:t>
      </w:r>
    </w:p>
    <w:p>
      <w:r>
        <w:t>import heapq</w:t>
        <w:br/>
        <w:t>def astar(start,goal,grid): ...</w:t>
        <w:br/>
        <w:t># See lab code above</w:t>
        <w:br/>
      </w:r>
    </w:p>
    <w:p>
      <w:pPr>
        <w:pStyle w:val="Heading2"/>
      </w:pPr>
      <w:r>
        <w:t>Sample Output</w:t>
      </w:r>
    </w:p>
    <w:p>
      <w:r>
        <w:t>Path: [(0,0),(1,0),(2,0),(2,1),(2,2),(3,2),(3,3)].</w:t>
      </w:r>
    </w:p>
    <w:p>
      <w:pPr>
        <w:pStyle w:val="Heading2"/>
      </w:pPr>
      <w:r>
        <w:t>Conclusion</w:t>
      </w:r>
    </w:p>
    <w:p>
      <w:r>
        <w:t>A* efficiently finds optimal paths using heuristics.</w:t>
      </w:r>
    </w:p>
    <w:p>
      <w:r>
        <w:br w:type="page"/>
      </w:r>
    </w:p>
    <w:p>
      <w:pPr>
        <w:pStyle w:val="Heading1"/>
      </w:pPr>
      <w:r>
        <w:t>Experiment 4: Uninformed &amp; Informed Search (PAC-MAN)</w:t>
      </w:r>
    </w:p>
    <w:p>
      <w:pPr>
        <w:pStyle w:val="Heading2"/>
      </w:pPr>
      <w:r>
        <w:t>Aim / Objective</w:t>
      </w:r>
    </w:p>
    <w:p>
      <w:r>
        <w:t>Apply BFS, DFS, and A* in the PAC-MAN maze to find path to pellet.</w:t>
      </w:r>
    </w:p>
    <w:p>
      <w:pPr>
        <w:pStyle w:val="Heading2"/>
      </w:pPr>
      <w:r>
        <w:t>Theory</w:t>
      </w:r>
    </w:p>
    <w:p>
      <w:r>
        <w:t>Maze pathfinding: compare uninformed vs informed search in Pac-Man maze.</w:t>
      </w:r>
    </w:p>
    <w:p>
      <w:pPr>
        <w:pStyle w:val="Heading2"/>
      </w:pPr>
      <w:r>
        <w:t>Procedure</w:t>
      </w:r>
    </w:p>
    <w:p>
      <w:r>
        <w:t>Load Pac-Man grid, apply BFS, DFS, A*; compare results and performance metrics.</w:t>
      </w:r>
    </w:p>
    <w:p>
      <w:pPr>
        <w:pStyle w:val="Heading2"/>
      </w:pPr>
      <w:r>
        <w:t>Code</w:t>
      </w:r>
    </w:p>
    <w:p>
      <w:r>
        <w:t># Use BFS, DFS from Exp2 and A* from Exp3 on pacman grid</w:t>
        <w:br/>
      </w:r>
    </w:p>
    <w:p>
      <w:pPr>
        <w:pStyle w:val="Heading2"/>
      </w:pPr>
      <w:r>
        <w:t>Sample Output</w:t>
      </w:r>
    </w:p>
    <w:p>
      <w:r>
        <w:t>BFS/DFS/A*: same path in Pac-Man example.</w:t>
      </w:r>
    </w:p>
    <w:p>
      <w:pPr>
        <w:pStyle w:val="Heading2"/>
      </w:pPr>
      <w:r>
        <w:t>Conclusion</w:t>
      </w:r>
    </w:p>
    <w:p>
      <w:r>
        <w:t>In simple mazes all strategies may match; A* scales better on larger problems.</w:t>
      </w:r>
    </w:p>
    <w:p>
      <w:r>
        <w:br w:type="page"/>
      </w:r>
    </w:p>
    <w:p>
      <w:pPr>
        <w:pStyle w:val="Heading1"/>
      </w:pPr>
      <w:r>
        <w:t>Experiment 5: Multi-Agent Search in a Grid</w:t>
      </w:r>
    </w:p>
    <w:p>
      <w:pPr>
        <w:pStyle w:val="Heading2"/>
      </w:pPr>
      <w:r>
        <w:t>Aim / Objective</w:t>
      </w:r>
    </w:p>
    <w:p>
      <w:r>
        <w:t>Simulate multiple agents solving individual A* paths while avoiding collisions.</w:t>
      </w:r>
    </w:p>
    <w:p>
      <w:pPr>
        <w:pStyle w:val="Heading2"/>
      </w:pPr>
      <w:r>
        <w:t>Theory</w:t>
      </w:r>
    </w:p>
    <w:p>
      <w:r>
        <w:t>Each agent re-plans, treating others as dynamic obstacles for collision avoidance.</w:t>
      </w:r>
    </w:p>
    <w:p>
      <w:pPr>
        <w:pStyle w:val="Heading2"/>
      </w:pPr>
      <w:r>
        <w:t>Procedure</w:t>
      </w:r>
    </w:p>
    <w:p>
      <w:r>
        <w:t>Generate random grid with obstacles, place agents, loop: plan paths avoiding collisions, move one step, visualize.</w:t>
      </w:r>
    </w:p>
    <w:p>
      <w:pPr>
        <w:pStyle w:val="Heading2"/>
      </w:pPr>
      <w:r>
        <w:t>Code</w:t>
      </w:r>
    </w:p>
    <w:p>
      <w:r>
        <w:t>class Agent: ...</w:t>
        <w:br/>
        <w:t>def plan_path(self,...): ...</w:t>
        <w:br/>
        <w:t># See multi-agent code above</w:t>
        <w:br/>
      </w:r>
    </w:p>
    <w:p>
      <w:pPr>
        <w:pStyle w:val="Heading2"/>
      </w:pPr>
      <w:r>
        <w:t>Sample Output</w:t>
      </w:r>
    </w:p>
    <w:p>
      <w:r>
        <w:t>Grid state with emojis per step.</w:t>
      </w:r>
    </w:p>
    <w:p>
      <w:pPr>
        <w:pStyle w:val="Heading2"/>
      </w:pPr>
      <w:r>
        <w:t>Conclusion</w:t>
      </w:r>
    </w:p>
    <w:p>
      <w:r>
        <w:t>Dynamic re-planning yields collision-free multi-agent coordination.</w:t>
      </w:r>
    </w:p>
    <w:p>
      <w:r>
        <w:br w:type="page"/>
      </w:r>
    </w:p>
    <w:p>
      <w:pPr>
        <w:pStyle w:val="Heading1"/>
      </w:pPr>
      <w:r>
        <w:t>Experiment 6: Logical Agents &amp; Knowledge Representation (Prolog)</w:t>
      </w:r>
    </w:p>
    <w:p>
      <w:pPr>
        <w:pStyle w:val="Heading2"/>
      </w:pPr>
      <w:r>
        <w:t>Aim / Objective</w:t>
      </w:r>
    </w:p>
    <w:p>
      <w:r>
        <w:t>Learn Prolog: define facts/rules, query KB, trace resolution.</w:t>
      </w:r>
    </w:p>
    <w:p>
      <w:pPr>
        <w:pStyle w:val="Heading2"/>
      </w:pPr>
      <w:r>
        <w:t>Theory</w:t>
      </w:r>
    </w:p>
    <w:p>
      <w:r>
        <w:t>Prolog uses Horn clauses; SLD-resolution solves queries via backtracking.</w:t>
      </w:r>
    </w:p>
    <w:p>
      <w:pPr>
        <w:pStyle w:val="Heading2"/>
      </w:pPr>
      <w:r>
        <w:t>Procedure</w:t>
      </w:r>
    </w:p>
    <w:p>
      <w:r>
        <w:t>Install SWI-Prolog, write family.pl facts and rules, consult, run example queries, draw search trees.</w:t>
      </w:r>
    </w:p>
    <w:p>
      <w:pPr>
        <w:pStyle w:val="Heading2"/>
      </w:pPr>
      <w:r>
        <w:t>Code</w:t>
      </w:r>
    </w:p>
    <w:p>
      <w:r>
        <w:t>% Prolog code in family.pl</w:t>
        <w:br/>
        <w:t>parent(alice,bob).</w:t>
        <w:br/>
        <w:t>grandparent(X,Z):- parent(X,Y),parent(Y,Z).</w:t>
        <w:br/>
      </w:r>
    </w:p>
    <w:p>
      <w:pPr>
        <w:pStyle w:val="Heading2"/>
      </w:pPr>
      <w:r>
        <w:t>Sample Output</w:t>
      </w:r>
    </w:p>
    <w:p>
      <w:r>
        <w:t>?- grandparent(alice,Z). Z = carol.</w:t>
      </w:r>
    </w:p>
    <w:p>
      <w:pPr>
        <w:pStyle w:val="Heading2"/>
      </w:pPr>
      <w:r>
        <w:t>Conclusion</w:t>
      </w:r>
    </w:p>
    <w:p>
      <w:r>
        <w:t>Prolog’s declarative paradigm validated via backtracking resolution.</w:t>
      </w:r>
    </w:p>
    <w:p>
      <w:r>
        <w:br w:type="page"/>
      </w:r>
    </w:p>
    <w:p>
      <w:pPr>
        <w:pStyle w:val="Heading1"/>
      </w:pPr>
      <w:r>
        <w:t>Experiment 7: Reasoning under Uncertainty (Bayesian Learning)</w:t>
      </w:r>
    </w:p>
    <w:p>
      <w:pPr>
        <w:pStyle w:val="Heading2"/>
      </w:pPr>
      <w:r>
        <w:t>Aim / Objective</w:t>
      </w:r>
    </w:p>
    <w:p>
      <w:r>
        <w:t>Implement Naïve Bayes classification and Bayesian parameter estimation.</w:t>
      </w:r>
    </w:p>
    <w:p>
      <w:pPr>
        <w:pStyle w:val="Heading2"/>
      </w:pPr>
      <w:r>
        <w:t>Theory</w:t>
      </w:r>
    </w:p>
    <w:p>
      <w:r>
        <w:t>Bayes’ theorem: P(H|D) ∝ P(D|H)P(H). Naïve independence assumption.</w:t>
      </w:r>
    </w:p>
    <w:p>
      <w:pPr>
        <w:pStyle w:val="Heading2"/>
      </w:pPr>
      <w:r>
        <w:t>Procedure</w:t>
      </w:r>
    </w:p>
    <w:p>
      <w:r>
        <w:t>Load dataset, compute class priors and likelihoods, classify new instance, validate results.</w:t>
      </w:r>
    </w:p>
    <w:p>
      <w:pPr>
        <w:pStyle w:val="Heading2"/>
      </w:pPr>
      <w:r>
        <w:t>Code</w:t>
      </w:r>
    </w:p>
    <w:p>
      <w:r>
        <w:t>import pandas as pd</w:t>
        <w:br/>
        <w:t>data = pd.DataFrame(...)</w:t>
        <w:br/>
        <w:t># Compute priors and likelihoods</w:t>
        <w:br/>
      </w:r>
    </w:p>
    <w:p>
      <w:pPr>
        <w:pStyle w:val="Heading2"/>
      </w:pPr>
      <w:r>
        <w:t>Sample Output</w:t>
      </w:r>
    </w:p>
    <w:p>
      <w:r>
        <w:t>Priors: {...}, Likelihood: {...}, Posteriors: {...}.</w:t>
      </w:r>
    </w:p>
    <w:p>
      <w:pPr>
        <w:pStyle w:val="Heading2"/>
      </w:pPr>
      <w:r>
        <w:t>Conclusion</w:t>
      </w:r>
    </w:p>
    <w:p>
      <w:r>
        <w:t>Naïve Bayes effective on small data; smoothing avoids zero-frequency issues.</w:t>
      </w:r>
    </w:p>
    <w:p>
      <w:r>
        <w:br w:type="page"/>
      </w:r>
    </w:p>
    <w:p>
      <w:pPr>
        <w:pStyle w:val="Heading1"/>
      </w:pPr>
      <w:r>
        <w:t>Experiment 8: Reinforcement Learning (Q-Learning)</w:t>
      </w:r>
    </w:p>
    <w:p>
      <w:pPr>
        <w:pStyle w:val="Heading2"/>
      </w:pPr>
      <w:r>
        <w:t>Aim / Objective</w:t>
      </w:r>
    </w:p>
    <w:p>
      <w:r>
        <w:t>Implement Q-Learning on a gridworld to learn optimal policy.</w:t>
      </w:r>
    </w:p>
    <w:p>
      <w:pPr>
        <w:pStyle w:val="Heading2"/>
      </w:pPr>
      <w:r>
        <w:t>Theory</w:t>
      </w:r>
    </w:p>
    <w:p>
      <w:r>
        <w:t>Q-learning: off-policy TD control: Q(s,a) update rule: Q ← Q + α(r+γmaxQ−Q).</w:t>
      </w:r>
    </w:p>
    <w:p>
      <w:pPr>
        <w:pStyle w:val="Heading2"/>
      </w:pPr>
      <w:r>
        <w:t>Procedure</w:t>
      </w:r>
    </w:p>
    <w:p>
      <w:r>
        <w:t>Define gridworld, initialize Q-table, run episodes with ε-greedy policy, update Q, evaluate policy.</w:t>
      </w:r>
    </w:p>
    <w:p>
      <w:pPr>
        <w:pStyle w:val="Heading2"/>
      </w:pPr>
      <w:r>
        <w:t>Code</w:t>
      </w:r>
    </w:p>
    <w:p>
      <w:r>
        <w:t>import numpy as np</w:t>
        <w:br/>
        <w:t>Q = np.zeros((4,4,4))</w:t>
        <w:br/>
        <w:t># Q-learning update loop</w:t>
        <w:br/>
      </w:r>
    </w:p>
    <w:p>
      <w:pPr>
        <w:pStyle w:val="Heading2"/>
      </w:pPr>
      <w:r>
        <w:t>Sample Output</w:t>
      </w:r>
    </w:p>
    <w:p>
      <w:r>
        <w:t>Learned Q-values table (converged).</w:t>
      </w:r>
    </w:p>
    <w:p>
      <w:pPr>
        <w:pStyle w:val="Heading2"/>
      </w:pPr>
      <w:r>
        <w:t>Conclusion</w:t>
      </w:r>
    </w:p>
    <w:p>
      <w:r>
        <w:t>Q-learning learns optimal policies; balance exploration and exploitation.</w:t>
      </w:r>
    </w:p>
    <w:p>
      <w:r>
        <w:br w:type="page"/>
      </w:r>
    </w:p>
    <w:p>
      <w:pPr>
        <w:pStyle w:val="Heading1"/>
      </w:pPr>
      <w:r>
        <w:t>Experiment 9: Introduction to Machine Learning &amp; Python Data Libraries</w:t>
      </w:r>
    </w:p>
    <w:p>
      <w:pPr>
        <w:pStyle w:val="Heading2"/>
      </w:pPr>
      <w:r>
        <w:t>Aim / Objective</w:t>
      </w:r>
    </w:p>
    <w:p>
      <w:r>
        <w:t>Familiarize with Pandas, NumPy, Matplotlib for data loading, manipulation, visualization.</w:t>
      </w:r>
    </w:p>
    <w:p>
      <w:pPr>
        <w:pStyle w:val="Heading2"/>
      </w:pPr>
      <w:r>
        <w:t>Theory</w:t>
      </w:r>
    </w:p>
    <w:p>
      <w:r>
        <w:t>NumPy arrays, Pandas DataFrame, Matplotlib plotting for data analysis.</w:t>
      </w:r>
    </w:p>
    <w:p>
      <w:pPr>
        <w:pStyle w:val="Heading2"/>
      </w:pPr>
      <w:r>
        <w:t>Procedure</w:t>
      </w:r>
    </w:p>
    <w:p>
      <w:r>
        <w:t>Load CSV into DataFrame, use .describe(), plot histograms and scatter plots with Matplotlib.</w:t>
      </w:r>
    </w:p>
    <w:p>
      <w:pPr>
        <w:pStyle w:val="Heading2"/>
      </w:pPr>
      <w:r>
        <w:t>Code</w:t>
      </w:r>
    </w:p>
    <w:p>
      <w:r>
        <w:t>import pandas as pd, matplotlib.pyplot as plt</w:t>
        <w:br/>
        <w:t>df = pd.read_csv('iris.csv')</w:t>
        <w:br/>
        <w:t>df.describe()</w:t>
        <w:br/>
        <w:t>df.plot(...)</w:t>
        <w:br/>
      </w:r>
    </w:p>
    <w:p>
      <w:pPr>
        <w:pStyle w:val="Heading2"/>
      </w:pPr>
      <w:r>
        <w:t>Sample Output</w:t>
      </w:r>
    </w:p>
    <w:p>
      <w:r>
        <w:t>Summary and plots displayed.</w:t>
      </w:r>
    </w:p>
    <w:p>
      <w:pPr>
        <w:pStyle w:val="Heading2"/>
      </w:pPr>
      <w:r>
        <w:t>Conclusion</w:t>
      </w:r>
    </w:p>
    <w:p>
      <w:r>
        <w:t>Pandas, NumPy, and Matplotlib streamline data analysis and visualization.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